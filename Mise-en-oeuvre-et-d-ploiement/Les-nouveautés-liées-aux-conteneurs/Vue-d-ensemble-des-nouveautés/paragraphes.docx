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Vue d'ensemble des nouveautés liées aux conteneurs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