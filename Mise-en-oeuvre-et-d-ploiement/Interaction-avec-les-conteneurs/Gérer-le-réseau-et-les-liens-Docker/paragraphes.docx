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Gérer le réseau et les liens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