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Gestion et création d'image de 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