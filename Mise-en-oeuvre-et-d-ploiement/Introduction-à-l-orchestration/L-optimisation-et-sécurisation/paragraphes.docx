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L'optimisation et sécurisation des conteneurs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