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Introduction 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