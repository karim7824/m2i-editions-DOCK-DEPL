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Utiliser les  links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