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Comprendre la stack réseau de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