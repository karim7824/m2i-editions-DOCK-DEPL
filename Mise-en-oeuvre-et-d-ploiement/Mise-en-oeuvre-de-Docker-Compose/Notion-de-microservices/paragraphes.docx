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Notion de microservices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