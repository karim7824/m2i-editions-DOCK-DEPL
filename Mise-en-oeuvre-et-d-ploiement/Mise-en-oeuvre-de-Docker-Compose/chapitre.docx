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Mise-en-oeuvre-de-Docker-Compose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