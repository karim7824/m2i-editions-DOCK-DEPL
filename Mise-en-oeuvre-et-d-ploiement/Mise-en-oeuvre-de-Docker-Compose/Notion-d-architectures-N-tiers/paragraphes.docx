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Notion d'architectures N-tiers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 w:ascii="Times New Roman" w:hAnsi="Times New Roman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 w:ascii="Times New Roman" w:hAnsi="Times New Roman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 w:ascii="Times New Roman" w:hAnsi="Times New Roman"/>
      <w:b/>
      <w:bCs/>
      <w:color w:val="4F81BD" w:themeColor="accent1"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texte">
    <w:name w:val="ctexte"/>
    <w:rPr>
      <w:rFonts w:ascii="Times New Roman" w:hAnsi="Times New Roman"/>
      <w:sz w:val="26"/>
    </w:rPr>
  </w:style>
  <w:style w:type="paragraph" w:customStyle="1" w:styleId="ptexte">
    <w:name w:val="ptexte"/>
    <w:rPr>
      <w:rFonts w:ascii="Times New Roman" w:hAnsi="Times New Roman"/>
      <w:sz w:val="26"/>
    </w:rPr>
  </w:style>
  <w:style w:type="paragraph" w:customStyle="1" w:styleId="stexte">
    <w:name w:val="stexte"/>
    <w:rPr>
      <w:rFonts w:ascii="Times New Roman" w:hAnsi="Times New Roman"/>
      <w:sz w:val="26"/>
    </w:rPr>
  </w:style>
  <w:style w:type="paragraph" w:customStyle="1" w:styleId="exerciceenonce">
    <w:name w:val="exerciceenonce"/>
    <w:rPr>
      <w:rFonts w:ascii="Times New Roman" w:hAnsi="Times New Roman"/>
      <w:sz w:val="26"/>
    </w:rPr>
  </w:style>
  <w:style w:type="paragraph" w:customStyle="1" w:styleId="exercicecorrige">
    <w:name w:val="exercicecorrige"/>
    <w:rPr>
      <w:rFonts w:ascii="Times New Roman" w:hAnsi="Times New Roman"/>
      <w:sz w:val="26"/>
    </w:rPr>
  </w:style>
  <w:style w:type="paragraph" w:customStyle="1" w:styleId="site">
    <w:name w:val="site"/>
    <w:rPr>
      <w:rFonts w:ascii="Times New Roman" w:hAnsi="Times New Roman"/>
      <w:sz w:val="26"/>
    </w:rPr>
  </w:style>
  <w:style w:type="paragraph" w:customStyle="1" w:styleId="exercicedownload">
    <w:name w:val="exercicedownload"/>
    <w:rPr>
      <w:rFonts w:ascii="Times New Roman" w:hAnsi="Times New Roman"/>
      <w:sz w:val="26"/>
    </w:rPr>
  </w:style>
  <w:style w:type="paragraph" w:customStyle="1" w:styleId="exempledescription">
    <w:name w:val="exempledescription"/>
    <w:rPr>
      <w:rFonts w:ascii="Times New Roman" w:hAnsi="Times New Roman"/>
      <w:sz w:val="26"/>
    </w:rPr>
  </w:style>
  <w:style w:type="paragraph" w:customStyle="1" w:styleId="exemplecontenu">
    <w:name w:val="exemplecontenu"/>
    <w:rPr>
      <w:rFonts w:ascii="Times New Roman" w:hAnsi="Times New Roman"/>
      <w:sz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