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Présentation de Docker et de son architecture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