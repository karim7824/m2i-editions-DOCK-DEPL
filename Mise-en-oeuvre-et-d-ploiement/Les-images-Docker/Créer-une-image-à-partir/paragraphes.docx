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Créer une image à partir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