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D'un conteneur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