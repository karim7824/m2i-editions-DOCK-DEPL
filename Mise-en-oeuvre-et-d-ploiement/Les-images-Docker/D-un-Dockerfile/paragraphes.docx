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D'un Dockerfile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