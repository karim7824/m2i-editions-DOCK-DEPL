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Monitoring-et-maintenance-des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