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 d'ensemble des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